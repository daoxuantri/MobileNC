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Bước 1 : Tạo trang giới thiệu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-Có sự thay đổi UI trong trang nên dùng statefulwidget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015740" cy="26060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-Khởi tạo trạng thái bằng initState()</w:t>
      </w:r>
    </w:p>
    <w:p>
      <w:r>
        <w:drawing>
          <wp:inline distT="0" distB="0" distL="114300" distR="114300">
            <wp:extent cx="4495800" cy="23393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-Dùng Duration để set thời gian , sau khi qua waitState từ Duration . Dùng Navigator để chuyển trang khác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229100" cy="33604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6840" w:h="11907" w:orient="landscape"/>
      <w:pgMar w:top="720" w:right="634" w:bottom="720" w:left="1886" w:header="720" w:footer="720" w:gutter="0"/>
      <w:cols w:space="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146B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517C75"/>
    <w:rsid w:val="4E287FC5"/>
    <w:rsid w:val="618146B3"/>
    <w:rsid w:val="6BE127FE"/>
    <w:rsid w:val="7081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Ascii" w:cstheme="minorBidi"/>
      <w:sz w:val="24"/>
      <w:szCs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2024-01-11T20:17:00Z</dcterms:created>
  <dc:creator>Administrator</dc:creator>
  <cp:lastModifiedBy>Administrator</cp:lastModifiedBy>
  <dcterms:modified xsi:type="dcterms:W3CDTF">2024-01-11T20:23:17Z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73692B1A65954AE8A5E64761F940130C_11</vt:lpwstr>
  </property>
</Properties>
</file>